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Signature d'un script PowerShell avec un certificat auto-signé</w:t>
      </w:r>
    </w:p>
    <w:p>
      <w:pPr>
        <w:pStyle w:val="Heading2"/>
      </w:pPr>
      <w:r>
        <w:t>Étape 1 : Créer un nouveau certificat auto-signé</w:t>
      </w:r>
    </w:p>
    <w:p>
      <w:r>
        <w:t>1. Ouvrez PowerShell en tant qu'administrateur.</w:t>
      </w:r>
    </w:p>
    <w:p>
      <w:r>
        <w:t>2. Exécutez la commande suivante pour créer un certificat auto-signé avec une clé privée exportable :</w:t>
      </w:r>
    </w:p>
    <w:p>
      <w:r>
        <w:t>New-SelfSignedCertificate -CertStoreLocation Cert:\LocalMachine\My -Subject "CN=NewCertificat" -KeyUsage DigitalSignature -Type CodeSigningCert -KeyExportPolicy Exportable</w:t>
      </w:r>
    </w:p>
    <w:p>
      <w:r>
        <w:t>Vous pouvez changer "CN=NewCertificat" pour personnaliser le nom du certificat.</w:t>
      </w:r>
    </w:p>
    <w:p>
      <w:pPr>
        <w:pStyle w:val="Heading2"/>
      </w:pPr>
      <w:r>
        <w:t>Étape 2 : Obtenir l'empreinte du certificat</w:t>
      </w:r>
    </w:p>
    <w:p>
      <w:r>
        <w:t>1. Exécutez la commande suivante pour obtenir l'empreinte du nouveau certificat :</w:t>
      </w:r>
    </w:p>
    <w:p>
      <w:r>
        <w:t>Get-ChildItem -Path Cert:\LocalMachine\My</w:t>
      </w:r>
    </w:p>
    <w:p>
      <w:r>
        <w:t>2. Notez l'empreinte du certificat (Thumbprint).</w:t>
      </w:r>
    </w:p>
    <w:p>
      <w:pPr>
        <w:pStyle w:val="Heading2"/>
      </w:pPr>
      <w:r>
        <w:t>Étape 3 : Exporter le certificat</w:t>
      </w:r>
    </w:p>
    <w:p>
      <w:r>
        <w:t>1. Remplacez l'empreinte obtenue à l'étape précédente dans la commande suivante.</w:t>
      </w:r>
    </w:p>
    <w:p>
      <w:r>
        <w:t>2. Exécutez la commande suivante pour exporter le certificat :</w:t>
      </w:r>
    </w:p>
    <w:p>
      <w:r>
        <w:t>$thumbprint = "VOTRE_EMPReINTE"</w:t>
        <w:br/>
        <w:t>Export-PfxCertificate -Cert "Cert:\LocalMachine\My\$thumbprint" -FilePath "C:\powershell\newcertificat.pfx" -Password (ConvertTo-SecureString -String "VOTRE_MOT_DE_PASSE" -Force -AsPlainText)</w:t>
      </w:r>
    </w:p>
    <w:p>
      <w:pPr>
        <w:pStyle w:val="Heading2"/>
      </w:pPr>
      <w:r>
        <w:t>Étape 4 : Importer le certificat</w:t>
      </w:r>
    </w:p>
    <w:p>
      <w:r>
        <w:t>1. Exécutez la commande suivante pour importer le certificat dans le magasin de certificats de l'utilisateur actuel :</w:t>
      </w:r>
    </w:p>
    <w:p>
      <w:r>
        <w:t>Import-PfxCertificate -FilePath "C:\powershell\newcertificat.pfx" -CertStoreLocation Cert:\CurrentUser\My -Password (ConvertTo-SecureString -String "VOTRE_MOT_DE_PASSE" -Force -AsPlainText)</w:t>
      </w:r>
    </w:p>
    <w:p>
      <w:pPr>
        <w:pStyle w:val="Heading2"/>
      </w:pPr>
      <w:r>
        <w:t>Résumé des étapes effectuées</w:t>
      </w:r>
    </w:p>
    <w:p>
      <w:r>
        <w:t>✔ Création d’un certificat auto-signé</w:t>
      </w:r>
    </w:p>
    <w:p>
      <w:r>
        <w:t>✔ Exportation et importation du certificat dans les autorités racines de confiance</w:t>
      </w:r>
    </w:p>
    <w:p>
      <w:r>
        <w:t>✔ Signature du script PowerShell avec le certificat</w:t>
      </w:r>
    </w:p>
    <w:p>
      <w:r>
        <w:t>✔ Vérification de la validité de la signature → Statut : 'Valid'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